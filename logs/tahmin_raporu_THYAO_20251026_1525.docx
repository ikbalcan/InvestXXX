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THYAO.IS - Kapsamlı Tahmin Analizi</w:t>
      </w:r>
    </w:p>
    <w:p>
      <w:r>
        <w:t>📅 Analiz Tarihi: 26.10.2025 15:25</w:t>
      </w:r>
    </w:p>
    <w:p>
      <w:r>
        <w:t>🏢 Hisse Senedi: THYAO.IS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THYAO şu anda 297.25 TL seviyesinde. Son 3 günde %2.5 yükseliş yaşadı, ancak model bu yükselişin sona ereceğini öngörüyor.</w:t>
        <w:br/>
        <w:br/>
        <w:t>Model, 18 gün içinde %5.3 düşüşle 281.47 TL seviyesine ineceğini öngörüyor. Volatilite düşük seviyede (🛡️), güven oranı yüksek (🎯 %76.9).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%76.9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₺297.25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%18.7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1:1.77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289.36</w:t>
            </w:r>
          </w:p>
        </w:tc>
        <w:tc>
          <w:tcPr>
            <w:tcW w:type="dxa" w:w="1728"/>
          </w:tcPr>
          <w:p>
            <w:r>
              <w:t>-2.7%</w:t>
            </w:r>
          </w:p>
        </w:tc>
        <w:tc>
          <w:tcPr>
            <w:tcW w:type="dxa" w:w="1728"/>
          </w:tcPr>
          <w:p>
            <w:r>
              <w:t>5-25 gün</w:t>
            </w:r>
          </w:p>
        </w:tc>
        <w:tc>
          <w:tcPr>
            <w:tcW w:type="dxa" w:w="1728"/>
          </w:tcPr>
          <w:p>
            <w:r>
              <w:t>04.11.2025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281.47</w:t>
            </w:r>
          </w:p>
        </w:tc>
        <w:tc>
          <w:tcPr>
            <w:tcW w:type="dxa" w:w="1728"/>
          </w:tcPr>
          <w:p>
            <w:r>
              <w:t>-5.3%</w:t>
            </w:r>
          </w:p>
        </w:tc>
        <w:tc>
          <w:tcPr>
            <w:tcW w:type="dxa" w:w="1728"/>
          </w:tcPr>
          <w:p>
            <w:r>
              <w:t>10-36 gün</w:t>
            </w:r>
          </w:p>
        </w:tc>
        <w:tc>
          <w:tcPr>
            <w:tcW w:type="dxa" w:w="1728"/>
          </w:tcPr>
          <w:p>
            <w:r>
              <w:t>13.11.2025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273.59</w:t>
            </w:r>
          </w:p>
        </w:tc>
        <w:tc>
          <w:tcPr>
            <w:tcW w:type="dxa" w:w="1728"/>
          </w:tcPr>
          <w:p>
            <w:r>
              <w:t>-8.0%</w:t>
            </w:r>
          </w:p>
        </w:tc>
        <w:tc>
          <w:tcPr>
            <w:tcW w:type="dxa" w:w="1728"/>
          </w:tcPr>
          <w:p>
            <w:r>
              <w:t>17-50 gün</w:t>
            </w:r>
          </w:p>
        </w:tc>
        <w:tc>
          <w:tcPr>
            <w:tcW w:type="dxa" w:w="1728"/>
          </w:tcPr>
          <w:p>
            <w:r>
              <w:t>25.11.2025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306.17</w:t>
            </w:r>
          </w:p>
        </w:tc>
        <w:tc>
          <w:tcPr>
            <w:tcW w:type="dxa" w:w="1728"/>
          </w:tcPr>
          <w:p>
            <w:r>
              <w:t>+3.0%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283.75</w:t>
            </w:r>
          </w:p>
        </w:tc>
        <w:tc>
          <w:tcPr>
            <w:tcW w:type="dxa" w:w="2880"/>
          </w:tcPr>
          <w:p>
            <w:r>
              <w:t>-4.5%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297.25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302.25</w:t>
            </w:r>
          </w:p>
        </w:tc>
        <w:tc>
          <w:tcPr>
            <w:tcW w:type="dxa" w:w="2880"/>
          </w:tcPr>
          <w:p>
            <w:r>
              <w:t>+1.7%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Yakın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1,233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Düşük (%18.7)</w:t>
      </w:r>
    </w:p>
    <w:p>
      <w:r>
        <w:t>🛡️ Düşük volatilite, güvenli ve stabil hareket.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15:25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