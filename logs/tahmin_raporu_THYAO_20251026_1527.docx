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📈 THYAO.IS - Kapsamlı Tahmin Analizi</w:t>
      </w:r>
    </w:p>
    <w:p>
      <w:r>
        <w:t>📅 Analiz Tarihi: 26.10.2025 15:27</w:t>
      </w:r>
    </w:p>
    <w:p>
      <w:r>
        <w:t>🏢 Hisse Senedi: THYAO.IS</w:t>
      </w:r>
    </w:p>
    <w:p/>
    <w:p>
      <w:pPr>
        <w:pStyle w:val="Heading1"/>
        <w:jc w:val="center"/>
      </w:pPr>
      <w:r>
        <w:t>🎯 YATIRIM KARARI: 🔴 SAT</w:t>
      </w:r>
    </w:p>
    <w:p>
      <w:pPr>
        <w:pStyle w:val="Heading2"/>
      </w:pPr>
      <w:r>
        <w:t>📖 Akıllı Analiz Özeti</w:t>
      </w:r>
    </w:p>
    <w:p>
      <w:r>
        <w:t>THYAO şu anda 297.25 TL seviyesinde. Son 3 günde %2.5 yükseliş yaşadı, ancak model bu yükselişin sona ereceğini öngörüyor.</w:t>
        <w:br/>
        <w:br/>
        <w:t>Model, 19 gün içinde %5.4 düşüşle 281.12 TL seviyesine ineceğini öngörüyor. Volatilite düşük seviyede (🛡️), güven oranı çok yüksek (💪 %80.9).</w:t>
      </w:r>
    </w:p>
    <w:p/>
    <w:p>
      <w:pPr>
        <w:pStyle w:val="Heading2"/>
      </w:pPr>
      <w:r>
        <w:t>📊 Karar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Güven Skoru</w:t>
            </w:r>
          </w:p>
        </w:tc>
        <w:tc>
          <w:tcPr>
            <w:tcW w:type="dxa" w:w="4320"/>
          </w:tcPr>
          <w:p>
            <w:r>
              <w:t>%80.9</w:t>
            </w:r>
          </w:p>
        </w:tc>
      </w:tr>
      <w:tr>
        <w:tc>
          <w:tcPr>
            <w:tcW w:type="dxa" w:w="4320"/>
          </w:tcPr>
          <w:p>
            <w:r>
              <w:t>Güncel Fiyat</w:t>
            </w:r>
          </w:p>
        </w:tc>
        <w:tc>
          <w:tcPr>
            <w:tcW w:type="dxa" w:w="4320"/>
          </w:tcPr>
          <w:p>
            <w:r>
              <w:t>₺297.25</w:t>
            </w:r>
          </w:p>
        </w:tc>
      </w:tr>
      <w:tr>
        <w:tc>
          <w:tcPr>
            <w:tcW w:type="dxa" w:w="4320"/>
          </w:tcPr>
          <w:p>
            <w:r>
              <w:t>Volatilite</w:t>
            </w:r>
          </w:p>
        </w:tc>
        <w:tc>
          <w:tcPr>
            <w:tcW w:type="dxa" w:w="4320"/>
          </w:tcPr>
          <w:p>
            <w:r>
              <w:t>%18.7</w:t>
            </w:r>
          </w:p>
        </w:tc>
      </w:tr>
      <w:tr>
        <w:tc>
          <w:tcPr>
            <w:tcW w:type="dxa" w:w="4320"/>
          </w:tcPr>
          <w:p>
            <w:r>
              <w:t>Risk/Getiri Oranı</w:t>
            </w:r>
          </w:p>
        </w:tc>
        <w:tc>
          <w:tcPr>
            <w:tcW w:type="dxa" w:w="4320"/>
          </w:tcPr>
          <w:p>
            <w:r>
              <w:t>1:1.81</w:t>
            </w:r>
          </w:p>
        </w:tc>
      </w:tr>
    </w:tbl>
    <w:p/>
    <w:p>
      <w:pPr>
        <w:pStyle w:val="Heading2"/>
      </w:pPr>
      <w:r>
        <w:t>🎯 Hedef Fiyatlar ve Tahmini Tarihler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Hedef Türü</w:t>
            </w:r>
          </w:p>
        </w:tc>
        <w:tc>
          <w:tcPr>
            <w:tcW w:type="dxa" w:w="1728"/>
          </w:tcPr>
          <w:p>
            <w:r>
              <w:t>Fiyat (₺)</w:t>
            </w:r>
          </w:p>
        </w:tc>
        <w:tc>
          <w:tcPr>
            <w:tcW w:type="dxa" w:w="1728"/>
          </w:tcPr>
          <w:p>
            <w:r>
              <w:t>Değişim (%)</w:t>
            </w:r>
          </w:p>
        </w:tc>
        <w:tc>
          <w:tcPr>
            <w:tcW w:type="dxa" w:w="1728"/>
          </w:tcPr>
          <w:p>
            <w:r>
              <w:t>Tahmini Süre</w:t>
            </w:r>
          </w:p>
        </w:tc>
        <w:tc>
          <w:tcPr>
            <w:tcW w:type="dxa" w:w="1728"/>
          </w:tcPr>
          <w:p>
            <w:r>
              <w:t>Tahmini Tarih</w:t>
            </w:r>
          </w:p>
        </w:tc>
      </w:tr>
      <w:tr>
        <w:tc>
          <w:tcPr>
            <w:tcW w:type="dxa" w:w="1728"/>
          </w:tcPr>
          <w:p>
            <w:r>
              <w:t>Konservatif Hedef</w:t>
            </w:r>
          </w:p>
        </w:tc>
        <w:tc>
          <w:tcPr>
            <w:tcW w:type="dxa" w:w="1728"/>
          </w:tcPr>
          <w:p>
            <w:r>
              <w:t>289.18</w:t>
            </w:r>
          </w:p>
        </w:tc>
        <w:tc>
          <w:tcPr>
            <w:tcW w:type="dxa" w:w="1728"/>
          </w:tcPr>
          <w:p>
            <w:r>
              <w:t>-2.7%</w:t>
            </w:r>
          </w:p>
        </w:tc>
        <w:tc>
          <w:tcPr>
            <w:tcW w:type="dxa" w:w="1728"/>
          </w:tcPr>
          <w:p>
            <w:r>
              <w:t>5-26 gün</w:t>
            </w:r>
          </w:p>
        </w:tc>
        <w:tc>
          <w:tcPr>
            <w:tcW w:type="dxa" w:w="1728"/>
          </w:tcPr>
          <w:p>
            <w:r>
              <w:t>05.11.2025</w:t>
            </w:r>
          </w:p>
        </w:tc>
      </w:tr>
      <w:tr>
        <w:tc>
          <w:tcPr>
            <w:tcW w:type="dxa" w:w="1728"/>
          </w:tcPr>
          <w:p>
            <w:r>
              <w:t>Orta Hedef</w:t>
            </w:r>
          </w:p>
        </w:tc>
        <w:tc>
          <w:tcPr>
            <w:tcW w:type="dxa" w:w="1728"/>
          </w:tcPr>
          <w:p>
            <w:r>
              <w:t>281.12</w:t>
            </w:r>
          </w:p>
        </w:tc>
        <w:tc>
          <w:tcPr>
            <w:tcW w:type="dxa" w:w="1728"/>
          </w:tcPr>
          <w:p>
            <w:r>
              <w:t>-5.4%</w:t>
            </w:r>
          </w:p>
        </w:tc>
        <w:tc>
          <w:tcPr>
            <w:tcW w:type="dxa" w:w="1728"/>
          </w:tcPr>
          <w:p>
            <w:r>
              <w:t>10-38 gün</w:t>
            </w:r>
          </w:p>
        </w:tc>
        <w:tc>
          <w:tcPr>
            <w:tcW w:type="dxa" w:w="1728"/>
          </w:tcPr>
          <w:p>
            <w:r>
              <w:t>14.11.2025</w:t>
            </w:r>
          </w:p>
        </w:tc>
      </w:tr>
      <w:tr>
        <w:tc>
          <w:tcPr>
            <w:tcW w:type="dxa" w:w="1728"/>
          </w:tcPr>
          <w:p>
            <w:r>
              <w:t>Agresif Hedef</w:t>
            </w:r>
          </w:p>
        </w:tc>
        <w:tc>
          <w:tcPr>
            <w:tcW w:type="dxa" w:w="1728"/>
          </w:tcPr>
          <w:p>
            <w:r>
              <w:t>273.05</w:t>
            </w:r>
          </w:p>
        </w:tc>
        <w:tc>
          <w:tcPr>
            <w:tcW w:type="dxa" w:w="1728"/>
          </w:tcPr>
          <w:p>
            <w:r>
              <w:t>-8.1%</w:t>
            </w:r>
          </w:p>
        </w:tc>
        <w:tc>
          <w:tcPr>
            <w:tcW w:type="dxa" w:w="1728"/>
          </w:tcPr>
          <w:p>
            <w:r>
              <w:t>18-51 gün</w:t>
            </w:r>
          </w:p>
        </w:tc>
        <w:tc>
          <w:tcPr>
            <w:tcW w:type="dxa" w:w="1728"/>
          </w:tcPr>
          <w:p>
            <w:r>
              <w:t>26.11.2025</w:t>
            </w:r>
          </w:p>
        </w:tc>
      </w:tr>
      <w:tr>
        <w:tc>
          <w:tcPr>
            <w:tcW w:type="dxa" w:w="1728"/>
          </w:tcPr>
          <w:p>
            <w:r>
              <w:t>Stop Loss</w:t>
            </w:r>
          </w:p>
        </w:tc>
        <w:tc>
          <w:tcPr>
            <w:tcW w:type="dxa" w:w="1728"/>
          </w:tcPr>
          <w:p>
            <w:r>
              <w:t>306.17</w:t>
            </w:r>
          </w:p>
        </w:tc>
        <w:tc>
          <w:tcPr>
            <w:tcW w:type="dxa" w:w="1728"/>
          </w:tcPr>
          <w:p>
            <w:r>
              <w:t>+3.0%</w:t>
            </w:r>
          </w:p>
        </w:tc>
        <w:tc>
          <w:tcPr>
            <w:tcW w:type="dxa" w:w="1728"/>
          </w:tcPr>
          <w:p>
            <w:r>
              <w:t>Anında</w:t>
            </w:r>
          </w:p>
        </w:tc>
        <w:tc>
          <w:tcPr>
            <w:tcW w:type="dxa" w:w="1728"/>
          </w:tcPr>
          <w:p>
            <w:r>
              <w:t>Sürekli</w:t>
            </w:r>
          </w:p>
        </w:tc>
      </w:tr>
    </w:tbl>
    <w:p/>
    <w:p>
      <w:pPr>
        <w:pStyle w:val="Heading2"/>
      </w:pPr>
      <w:r>
        <w:t>📊 Destek/Direnç Seviyeleri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Seviye Türü</w:t>
            </w:r>
          </w:p>
        </w:tc>
        <w:tc>
          <w:tcPr>
            <w:tcW w:type="dxa" w:w="2880"/>
          </w:tcPr>
          <w:p>
            <w:r>
              <w:t>Fiyat (₺)</w:t>
            </w:r>
          </w:p>
        </w:tc>
        <w:tc>
          <w:tcPr>
            <w:tcW w:type="dxa" w:w="2880"/>
          </w:tcPr>
          <w:p>
            <w:r>
              <w:t>Mevcut Fiyattan (%)</w:t>
            </w:r>
          </w:p>
        </w:tc>
      </w:tr>
      <w:tr>
        <w:tc>
          <w:tcPr>
            <w:tcW w:type="dxa" w:w="2880"/>
          </w:tcPr>
          <w:p>
            <w:r>
              <w:t>Destek Seviyesi</w:t>
            </w:r>
          </w:p>
        </w:tc>
        <w:tc>
          <w:tcPr>
            <w:tcW w:type="dxa" w:w="2880"/>
          </w:tcPr>
          <w:p>
            <w:r>
              <w:t>283.75</w:t>
            </w:r>
          </w:p>
        </w:tc>
        <w:tc>
          <w:tcPr>
            <w:tcW w:type="dxa" w:w="2880"/>
          </w:tcPr>
          <w:p>
            <w:r>
              <w:t>-4.5%</w:t>
            </w:r>
          </w:p>
        </w:tc>
      </w:tr>
      <w:tr>
        <w:tc>
          <w:tcPr>
            <w:tcW w:type="dxa" w:w="2880"/>
          </w:tcPr>
          <w:p>
            <w:r>
              <w:t>Mevcut Fiyat</w:t>
            </w:r>
          </w:p>
        </w:tc>
        <w:tc>
          <w:tcPr>
            <w:tcW w:type="dxa" w:w="2880"/>
          </w:tcPr>
          <w:p>
            <w:r>
              <w:t>297.25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Direnç Seviyesi</w:t>
            </w:r>
          </w:p>
        </w:tc>
        <w:tc>
          <w:tcPr>
            <w:tcW w:type="dxa" w:w="2880"/>
          </w:tcPr>
          <w:p>
            <w:r>
              <w:t>302.25</w:t>
            </w:r>
          </w:p>
        </w:tc>
        <w:tc>
          <w:tcPr>
            <w:tcW w:type="dxa" w:w="2880"/>
          </w:tcPr>
          <w:p>
            <w:r>
              <w:t>+1.7%</w:t>
            </w:r>
          </w:p>
        </w:tc>
      </w:tr>
    </w:tbl>
    <w:p/>
    <w:p>
      <w:pPr>
        <w:pStyle w:val="Heading2"/>
      </w:pPr>
      <w:r>
        <w:t>📈 Grafik Analizi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Analiz Türü</w:t>
            </w:r>
          </w:p>
        </w:tc>
        <w:tc>
          <w:tcPr>
            <w:tcW w:type="dxa" w:w="4320"/>
          </w:tcPr>
          <w:p>
            <w:r>
              <w:t>Sonuç</w:t>
            </w:r>
          </w:p>
        </w:tc>
      </w:tr>
      <w:tr>
        <w:tc>
          <w:tcPr>
            <w:tcW w:type="dxa" w:w="4320"/>
          </w:tcPr>
          <w:p>
            <w:r>
              <w:t>Trend Gücü</w:t>
            </w:r>
          </w:p>
        </w:tc>
        <w:tc>
          <w:tcPr>
            <w:tcW w:type="dxa" w:w="4320"/>
          </w:tcPr>
          <w:p>
            <w:r>
              <w:t>Weak</w:t>
            </w:r>
          </w:p>
        </w:tc>
      </w:tr>
      <w:tr>
        <w:tc>
          <w:tcPr>
            <w:tcW w:type="dxa" w:w="4320"/>
          </w:tcPr>
          <w:p>
            <w:r>
              <w:t>Hacim Trendi</w:t>
            </w:r>
          </w:p>
        </w:tc>
        <w:tc>
          <w:tcPr>
            <w:tcW w:type="dxa" w:w="4320"/>
          </w:tcPr>
          <w:p>
            <w:r>
              <w:t>Increasing</w:t>
            </w:r>
          </w:p>
        </w:tc>
      </w:tr>
      <w:tr>
        <w:tc>
          <w:tcPr>
            <w:tcW w:type="dxa" w:w="4320"/>
          </w:tcPr>
          <w:p>
            <w:r>
              <w:t>Destek/Direnç Yakınlığı</w:t>
            </w:r>
          </w:p>
        </w:tc>
        <w:tc>
          <w:tcPr>
            <w:tcW w:type="dxa" w:w="4320"/>
          </w:tcPr>
          <w:p>
            <w:r>
              <w:t>Yakın</w:t>
            </w:r>
          </w:p>
        </w:tc>
      </w:tr>
      <w:tr>
        <w:tc>
          <w:tcPr>
            <w:tcW w:type="dxa" w:w="4320"/>
          </w:tcPr>
          <w:p>
            <w:r>
              <w:t>Grafik Pattern</w:t>
            </w:r>
          </w:p>
        </w:tc>
        <w:tc>
          <w:tcPr>
            <w:tcW w:type="dxa" w:w="4320"/>
          </w:tcPr>
          <w:p>
            <w:r>
              <w:t>Mixed Signals</w:t>
            </w:r>
          </w:p>
        </w:tc>
      </w:tr>
    </w:tbl>
    <w:p/>
    <w:p>
      <w:pPr>
        <w:pStyle w:val="Heading2"/>
      </w:pPr>
      <w:r>
        <w:t>🤖 Model Bilgileri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Özellik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Model Türü</w:t>
            </w:r>
          </w:p>
        </w:tc>
        <w:tc>
          <w:tcPr>
            <w:tcW w:type="dxa" w:w="4320"/>
          </w:tcPr>
          <w:p>
            <w:r>
              <w:t>Gradient Boosting</w:t>
            </w:r>
          </w:p>
        </w:tc>
      </w:tr>
      <w:tr>
        <w:tc>
          <w:tcPr>
            <w:tcW w:type="dxa" w:w="4320"/>
          </w:tcPr>
          <w:p>
            <w:r>
              <w:t>Eğitim Tarihi</w:t>
            </w:r>
          </w:p>
        </w:tc>
        <w:tc>
          <w:tcPr>
            <w:tcW w:type="dxa" w:w="4320"/>
          </w:tcPr>
          <w:p>
            <w:r>
              <w:t>Bilinmiyor</w:t>
            </w:r>
          </w:p>
        </w:tc>
      </w:tr>
      <w:tr>
        <w:tc>
          <w:tcPr>
            <w:tcW w:type="dxa" w:w="4320"/>
          </w:tcPr>
          <w:p>
            <w:r>
              <w:t>Veri Noktası</w:t>
            </w:r>
          </w:p>
        </w:tc>
        <w:tc>
          <w:tcPr>
            <w:tcW w:type="dxa" w:w="4320"/>
          </w:tcPr>
          <w:p>
            <w:r>
              <w:t>1,233 gün</w:t>
            </w:r>
          </w:p>
        </w:tc>
      </w:tr>
      <w:tr>
        <w:tc>
          <w:tcPr>
            <w:tcW w:type="dxa" w:w="4320"/>
          </w:tcPr>
          <w:p>
            <w:r>
              <w:t>Özellik Sayısı</w:t>
            </w:r>
          </w:p>
        </w:tc>
        <w:tc>
          <w:tcPr>
            <w:tcW w:type="dxa" w:w="4320"/>
          </w:tcPr>
          <w:p>
            <w:r>
              <w:t>67 teknik gösterge</w:t>
            </w:r>
          </w:p>
        </w:tc>
      </w:tr>
      <w:tr>
        <w:tc>
          <w:tcPr>
            <w:tcW w:type="dxa" w:w="4320"/>
          </w:tcPr>
          <w:p>
            <w:r>
              <w:t>Doğruluk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  <w:tr>
        <w:tc>
          <w:tcPr>
            <w:tcW w:type="dxa" w:w="4320"/>
          </w:tcPr>
          <w:p>
            <w:r>
              <w:t>F1 Skoru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</w:tbl>
    <w:p/>
    <w:p>
      <w:pPr>
        <w:pStyle w:val="Heading2"/>
      </w:pPr>
      <w:r>
        <w:t>⚠️ Risk Analizi</w:t>
      </w:r>
    </w:p>
    <w:p>
      <w:r>
        <w:t>📊 Volatilite Seviyesi: Düşük (%18.7)</w:t>
      </w:r>
    </w:p>
    <w:p>
      <w:r>
        <w:t>🛡️ Düşük volatilite, güvenli ve stabil hareket.</w:t>
      </w:r>
    </w:p>
    <w:p/>
    <w:p>
      <w:pPr>
        <w:pStyle w:val="Heading2"/>
      </w:pPr>
      <w:r>
        <w:t>💡 Yatırım Önerileri</w:t>
      </w:r>
    </w:p>
    <w:p>
      <w:r>
        <w:t>🔴 SAT Sinyali - Negatif beklenti</w:t>
      </w:r>
    </w:p>
    <w:p>
      <w:r>
        <w:t>• Mevcut pozisyonlarınızı gözden geçirin</w:t>
      </w:r>
    </w:p>
    <w:p>
      <w:r>
        <w:t>• Stop loss seviyelerini sıkı takip edin</w:t>
      </w:r>
    </w:p>
    <w:p>
      <w:r>
        <w:t>• Yeni pozisyon almayın, mevcut pozisyonları azaltın</w:t>
      </w:r>
    </w:p>
    <w:p/>
    <w:p>
      <w:pPr>
        <w:pStyle w:val="Heading2"/>
      </w:pPr>
      <w:r>
        <w:t>📝 Teknik Notlar</w:t>
      </w:r>
    </w:p>
    <w:p>
      <w:r>
        <w:t>• Bu analiz makine öğrenmesi algoritmaları kullanılarak oluşturulmuştur</w:t>
      </w:r>
    </w:p>
    <w:p>
      <w:r>
        <w:t>• Geçmiş performans gelecekteki sonuçları garanti etmez</w:t>
      </w:r>
    </w:p>
    <w:p>
      <w:r>
        <w:t>• Yatırım kararlarınızı alırken kendi araştırmanızı yapın</w:t>
      </w:r>
    </w:p>
    <w:p>
      <w:r>
        <w:t>• Risk yönetimi kurallarına uyun</w:t>
      </w:r>
    </w:p>
    <w:p>
      <w:r>
        <w:t>• Stop loss ve take profit seviyelerini belirleyin</w:t>
      </w:r>
    </w:p>
    <w:p/>
    <w:p>
      <w:r>
        <w:t>__________________________________________________</w:t>
      </w:r>
    </w:p>
    <w:p>
      <w:r>
        <w:t>Rapor Oluşturulma Tarihi: 26.10.2025 15:27</w:t>
      </w:r>
    </w:p>
    <w:p>
      <w:r>
        <w:t>Hisse Senedi Yön Tahmini Sistemi - AI Destekli Analiz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rPr>
      <w:rFonts w:ascii="Arial" w:hAnsi="Arial"/>
      <w:b/>
      <w:color w:val="000000"/>
      <w:sz w:val="28"/>
    </w:rPr>
  </w:style>
  <w:style w:type="paragraph" w:customStyle="1" w:styleId="CustomSubtitle">
    <w:name w:val="Custom Subtitle"/>
    <w:rPr>
      <w:rFonts w:ascii="Arial" w:hAnsi="Arial"/>
      <w:b/>
      <w:color w:val="404040"/>
      <w:sz w:val="21"/>
    </w:rPr>
  </w:style>
  <w:style w:type="paragraph" w:customStyle="1" w:styleId="CustomText">
    <w:name w:val="Custom Text"/>
    <w:rPr>
      <w:rFonts w:ascii="Arial" w:hAnsi="Arial"/>
      <w:color w:val="202020"/>
      <w:sz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