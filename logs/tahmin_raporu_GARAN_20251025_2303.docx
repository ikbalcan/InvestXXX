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GARAN.IS - Kapsamlı Tahmin Analizi</w:t>
      </w:r>
    </w:p>
    <w:p>
      <w:r>
        <w:t>📅 Analiz Tarihi: 25.10.2025 23:03</w:t>
      </w:r>
    </w:p>
    <w:p>
      <w:r>
        <w:t>🏢 Hisse Senedi: GARAN.IS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GARAN şu anda 131.60 TL seviyesinde. Son 3 günde %2.5 yükseliş yaşadı, ancak model bu yükselişin sona ereceğini öngörüyor.</w:t>
        <w:br/>
        <w:br/>
        <w:t>Model, 20 gün içinde %9.9 düşüşle 118.57 TL seviyesine ineceğini öngörüyor. Volatilite orta seviyede (📊), güven oranı çok yüksek (💪 %98.0).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%98.0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₺131.60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%39.9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1:1.98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125.09</w:t>
            </w:r>
          </w:p>
        </w:tc>
        <w:tc>
          <w:tcPr>
            <w:tcW w:type="dxa" w:w="1728"/>
          </w:tcPr>
          <w:p>
            <w:r>
              <w:t>-4.9%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08.11.2025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118.57</w:t>
            </w:r>
          </w:p>
        </w:tc>
        <w:tc>
          <w:tcPr>
            <w:tcW w:type="dxa" w:w="1728"/>
          </w:tcPr>
          <w:p>
            <w:r>
              <w:t>-9.9%</w:t>
            </w:r>
          </w:p>
        </w:tc>
        <w:tc>
          <w:tcPr>
            <w:tcW w:type="dxa" w:w="1728"/>
          </w:tcPr>
          <w:p>
            <w:r>
              <w:t>14-62 gün</w:t>
            </w:r>
          </w:p>
        </w:tc>
        <w:tc>
          <w:tcPr>
            <w:tcW w:type="dxa" w:w="1728"/>
          </w:tcPr>
          <w:p>
            <w:r>
              <w:t>14.11.2025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112.06</w:t>
            </w:r>
          </w:p>
        </w:tc>
        <w:tc>
          <w:tcPr>
            <w:tcW w:type="dxa" w:w="1728"/>
          </w:tcPr>
          <w:p>
            <w:r>
              <w:t>-14.8%</w:t>
            </w:r>
          </w:p>
        </w:tc>
        <w:tc>
          <w:tcPr>
            <w:tcW w:type="dxa" w:w="1728"/>
          </w:tcPr>
          <w:p>
            <w:r>
              <w:t>33-144 gün</w:t>
            </w:r>
          </w:p>
        </w:tc>
        <w:tc>
          <w:tcPr>
            <w:tcW w:type="dxa" w:w="1728"/>
          </w:tcPr>
          <w:p>
            <w:r>
              <w:t>12.12.2025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138.18</w:t>
            </w:r>
          </w:p>
        </w:tc>
        <w:tc>
          <w:tcPr>
            <w:tcW w:type="dxa" w:w="1728"/>
          </w:tcPr>
          <w:p>
            <w:r>
              <w:t>+5.0%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115.40</w:t>
            </w:r>
          </w:p>
        </w:tc>
        <w:tc>
          <w:tcPr>
            <w:tcW w:type="dxa" w:w="2880"/>
          </w:tcPr>
          <w:p>
            <w:r>
              <w:t>-12.3%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131.60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147.10</w:t>
            </w:r>
          </w:p>
        </w:tc>
        <w:tc>
          <w:tcPr>
            <w:tcW w:type="dxa" w:w="2880"/>
          </w:tcPr>
          <w:p>
            <w:r>
              <w:t>+11.8%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🔍 Analiz Faktörleri</w:t>
      </w:r>
    </w:p>
    <w:p>
      <w:pPr>
        <w:pStyle w:val="Heading3"/>
      </w:pPr>
      <w:r>
        <w:t>✅ Olumlu Faktörler</w:t>
      </w:r>
    </w:p>
    <w:p>
      <w:pPr>
        <w:pStyle w:val="ListNumber"/>
      </w:pPr>
      <w:r>
        <w:t>1. 📉 Düşüş trendi - Kısa vadeli ortalama uzun vadeli ortalamanın altında</w:t>
      </w:r>
    </w:p>
    <w:p>
      <w:pPr>
        <w:pStyle w:val="ListNumber"/>
      </w:pPr>
      <w:r>
        <w:t>2. 💪 Çok yüksek güven skoru - Güçlü sinyal</w:t>
      </w:r>
    </w:p>
    <w:p>
      <w:pPr>
        <w:pStyle w:val="ListNumber"/>
      </w:pPr>
      <w:r>
        <w:t>3. Bollinger üst bandının üzerinde - Aşırı alım, düşüş sinyali</w:t>
      </w:r>
    </w:p>
    <w:p>
      <w:pPr>
        <w:pStyle w:val="ListNumber"/>
      </w:pPr>
      <w:r>
        <w:t>4. 🛡️ Düşük volatilite - Stabil ve güvenli hareket</w:t>
      </w:r>
    </w:p>
    <w:p>
      <w:pPr>
        <w:pStyle w:val="ListNumber"/>
      </w:pPr>
      <w:r>
        <w:t>5. 💸 Yüksek işlem hacmi - Güçlü satım baskısı</w:t>
      </w:r>
    </w:p>
    <w:p>
      <w:pPr>
        <w:pStyle w:val="ListNumber"/>
      </w:pPr>
      <w:r>
        <w:t>6. 📅 Zaman avantajı - Bu dönemde genelde pozitif performans</w:t>
      </w:r>
    </w:p>
    <w:p/>
    <w:p>
      <w:pPr>
        <w:pStyle w:val="Heading3"/>
      </w:pPr>
      <w:r>
        <w:t>❌ Olumsuz Faktörler</w:t>
      </w:r>
    </w:p>
    <w:p>
      <w:pPr>
        <w:pStyle w:val="ListNumber"/>
      </w:pPr>
      <w:r>
        <w:t>1. MACD sinyal çizgisinin üzerinde - Momentum zayıflayabilir</w:t>
      </w:r>
    </w:p>
    <w:p>
      <w:pPr>
        <w:pStyle w:val="ListNumber"/>
      </w:pPr>
      <w:r>
        <w:t>2. 3 gün üst üste artış - Aşırı alım riski</w:t>
      </w:r>
    </w:p>
    <w:p>
      <w:pPr>
        <w:pStyle w:val="ListNumber"/>
      </w:pPr>
      <w:r>
        <w:t>3. ⚠️ Momentum tersine dönebilir - Trend riski</w:t>
      </w:r>
    </w:p>
    <w:p/>
    <w:p>
      <w:pPr>
        <w:pStyle w:val="Heading3"/>
      </w:pPr>
      <w:r>
        <w:t>⚖️ Nötr Faktörler</w:t>
      </w:r>
    </w:p>
    <w:p>
      <w:pPr>
        <w:pStyle w:val="ListNumber"/>
      </w:pPr>
      <w:r>
        <w:t>1. RSI normal seviyede (42.4)</w:t>
      </w:r>
    </w:p>
    <w:p>
      <w:pPr>
        <w:pStyle w:val="ListNumber"/>
      </w:pPr>
      <w:r>
        <w:t>2. Hacim normal seviyede</w:t>
      </w:r>
    </w:p>
    <w:p>
      <w:pPr>
        <w:pStyle w:val="ListNumber"/>
      </w:pPr>
      <w:r>
        <w:t>3. 📊 Son 3 günde fiyat stabil - Belirsizlik</w:t>
      </w:r>
    </w:p>
    <w:p>
      <w:pPr>
        <w:pStyle w:val="ListNumber"/>
      </w:pPr>
      <w:r>
        <w:t>4. 📊 Model orta doğrulukta</w:t>
      </w:r>
    </w:p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XGBClassifier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25.10.2025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202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Orta (%39.9)</w:t>
      </w:r>
    </w:p>
    <w:p>
      <w:r>
        <w:t>📊 Normal volatilite seviyesi, stabil hareket beklenir.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25.10.2025 23:03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