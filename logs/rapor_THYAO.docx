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Rapor - THYAO.IS</w:t>
      </w:r>
    </w:p>
    <w:p>
      <w:r>
        <w:t>Tarih: 25.10.2025 15:22</w:t>
      </w:r>
    </w:p>
    <w:p>
      <w:r>
        <w:t>Bu bir test raporudur.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